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Raed Alroughani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