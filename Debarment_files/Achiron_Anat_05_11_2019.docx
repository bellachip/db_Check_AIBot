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Anat Achiron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13:11:06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hiron_An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