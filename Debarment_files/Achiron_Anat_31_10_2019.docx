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Anat Achiron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14:55:03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hiron_An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