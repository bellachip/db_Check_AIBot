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Ann Bass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31-October-2019 14:55:17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041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s_An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1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