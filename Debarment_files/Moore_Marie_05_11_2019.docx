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Marie Moore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Yes, individual appears on this list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13:11:04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ore_Mari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