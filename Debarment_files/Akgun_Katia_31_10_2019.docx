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Katia Akgun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31-October-2019 14:55:10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0412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kgun_Kat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2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