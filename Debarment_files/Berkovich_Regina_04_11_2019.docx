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04-November-2019 12:06:42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426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0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