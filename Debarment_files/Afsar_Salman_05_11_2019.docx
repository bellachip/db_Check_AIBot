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Salman Afsar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13:11:08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sar_Salm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