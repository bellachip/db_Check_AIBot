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Anat Achiron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04-November-2019 12:06:34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hiron_An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