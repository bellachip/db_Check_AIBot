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Information</w:t>
            </w:r>
          </w:p>
        </w:tc>
        <w:tc>
          <w:tcPr>
            <w:tcW w:type="dxa" w:w="4320"/>
            <w:shd w:fill="#94C167"/>
          </w:tcPr>
          <w:p>
            <w:r>
              <w:t>Id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Regina Berkovich</w:t>
            </w:r>
          </w:p>
        </w:tc>
      </w:tr>
      <w:tr>
        <w:tc>
          <w:tcPr>
            <w:tcW w:type="dxa" w:w="4320"/>
          </w:tcPr>
          <w:p>
            <w:r>
              <w:t>Name of Institution</w:t>
            </w:r>
          </w:p>
        </w:tc>
        <w:tc>
          <w:tcPr>
            <w:tcW w:type="dxa" w:w="4320"/>
          </w:tcPr>
          <w:p>
            <w:r>
              <w:t>Temple University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 xml:space="preserve">Phladelphia, PA 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Debarment List</w:t>
            </w:r>
          </w:p>
        </w:tc>
        <w:tc>
          <w:tcPr>
            <w:tcW w:type="dxa" w:w="4320"/>
            <w:shd w:fill="#94C167"/>
          </w:tcPr>
          <w:p>
            <w:r>
              <w:t>Findings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Bella</w:t>
        <w:br/>
      </w:r>
      <w:r>
        <w:rPr>
          <w:b/>
        </w:rPr>
        <w:t>Date check completed: 05-November-2019 13:11:15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43931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rkovich_Regin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931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