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 xml:space="preserve">Hello world  Hello World 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13:11:05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llo World _Hello world 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