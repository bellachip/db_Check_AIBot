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Marie Moore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Yes, individual appears on this list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04-November-2019 12:06:30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4260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ore_Mar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