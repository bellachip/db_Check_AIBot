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 xml:space="preserve">Hello world  Hello World 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04-November-2019 12:06:32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lo World _Hello world 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