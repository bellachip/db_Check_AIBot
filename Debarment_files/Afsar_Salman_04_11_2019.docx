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Salman Afsar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>Temple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Phladelphia, PA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Bella</w:t>
        <w:br/>
      </w:r>
      <w:r>
        <w:rPr>
          <w:b/>
        </w:rPr>
        <w:t>Date check completed: 04-November-2019 12:06:35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24260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sar_Salm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60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