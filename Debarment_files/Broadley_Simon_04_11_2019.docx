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Simon Broadley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04-November-2019 12:06:44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4260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oadley_Sim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