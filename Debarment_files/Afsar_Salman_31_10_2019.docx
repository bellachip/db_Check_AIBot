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Salman Afsar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14:55:07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sar_Sal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