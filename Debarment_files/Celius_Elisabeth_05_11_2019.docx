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Elisabeth Celius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05-November-2019 13:11:18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24260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elius_Elisabe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60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