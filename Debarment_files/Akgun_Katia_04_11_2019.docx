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Katia Akgun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04-November-2019 12:06:37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426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kgun_Kat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