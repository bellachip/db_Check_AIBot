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Raed Alroughani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14:55:13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roughani_Ra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