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Simon Broadley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13:25:31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adley_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