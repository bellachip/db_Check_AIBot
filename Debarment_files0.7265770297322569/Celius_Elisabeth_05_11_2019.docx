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Elisabeth Celius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13:25:35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lius_Elis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