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Information</w:t>
            </w:r>
          </w:p>
        </w:tc>
        <w:tc>
          <w:tcPr>
            <w:tcW w:type="dxa" w:w="4320"/>
            <w:shd w:fill="#94C167"/>
          </w:tcPr>
          <w:p>
            <w:r>
              <w:t>Id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 xml:space="preserve">Hello world  Hello World </w:t>
            </w:r>
          </w:p>
        </w:tc>
      </w:tr>
      <w:tr>
        <w:tc>
          <w:tcPr>
            <w:tcW w:type="dxa" w:w="4320"/>
          </w:tcPr>
          <w:p>
            <w:r>
              <w:t>Name of Institution</w:t>
            </w:r>
          </w:p>
        </w:tc>
        <w:tc>
          <w:tcPr>
            <w:tcW w:type="dxa" w:w="4320"/>
          </w:tcPr>
          <w:p>
            <w:r>
              <w:t>Temple University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Phladelphia, PA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94C167"/>
          </w:tcPr>
          <w:p>
            <w:r>
              <w:t>Debarment List</w:t>
            </w:r>
          </w:p>
        </w:tc>
        <w:tc>
          <w:tcPr>
            <w:tcW w:type="dxa" w:w="4320"/>
            <w:shd w:fill="#94C167"/>
          </w:tcPr>
          <w:p>
            <w:r>
              <w:t>Findings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Bella</w:t>
        <w:br/>
      </w:r>
      <w:r>
        <w:rPr>
          <w:b/>
        </w:rPr>
        <w:t>Date check completed: 05-November-2019 13:25:18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43931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ello World _Hello world 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9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