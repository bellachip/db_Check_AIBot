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Anat Achiron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hiron_An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