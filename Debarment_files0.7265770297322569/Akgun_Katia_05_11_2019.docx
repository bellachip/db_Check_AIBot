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Katia Akgun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13:25:22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kgun_Kat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