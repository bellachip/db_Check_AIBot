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Regina Berkovich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13:14:46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rkovich_Reg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