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Simon Broadley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13:14:48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oadley_Sim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