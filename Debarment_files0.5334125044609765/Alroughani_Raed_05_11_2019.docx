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Raed Alroughani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13:28:45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roughani_Ra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11/5/2019 1:28:44 PM EST on OIG LEIE Exclusions database. Source data updated on 11/4/2019 2:31:00 PM 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