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Information</w:t>
            </w:r>
          </w:p>
        </w:tc>
        <w:tc>
          <w:tcPr>
            <w:tcW w:type="dxa" w:w="4320"/>
            <w:shd w:fill="#94C167"/>
          </w:tcPr>
          <w:p>
            <w:r>
              <w:t>Id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 xml:space="preserve">Hello world  Hello World </w:t>
            </w:r>
          </w:p>
        </w:tc>
      </w:tr>
      <w:tr>
        <w:tc>
          <w:tcPr>
            <w:tcW w:type="dxa" w:w="4320"/>
          </w:tcPr>
          <w:p>
            <w:r>
              <w:t>Name of Institution</w:t>
            </w:r>
          </w:p>
        </w:tc>
        <w:tc>
          <w:tcPr>
            <w:tcW w:type="dxa" w:w="4320"/>
          </w:tcPr>
          <w:p>
            <w:r>
              <w:t>Temple University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Phladelphia, PA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Debarment List</w:t>
            </w:r>
          </w:p>
        </w:tc>
        <w:tc>
          <w:tcPr>
            <w:tcW w:type="dxa" w:w="4320"/>
            <w:shd w:fill="#94C167"/>
          </w:tcPr>
          <w:p>
            <w:r>
              <w:t>Findings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Bella</w:t>
        <w:br/>
      </w:r>
      <w:r>
        <w:rPr>
          <w:b/>
        </w:rPr>
        <w:t>Date check completed: 05-November-2019 13:28:38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43931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llo World _Hello world 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93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11/5/2019 1:28:37 PM EST on OIG LEIE Exclusions database. Source data updated on 11/4/2019 2:31:00 PM EST.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