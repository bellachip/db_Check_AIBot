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Salman Afsar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13:28:41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sar_Sal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1:28:40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