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Katia Akgun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13:28:43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kgun_Kat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1:28:42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