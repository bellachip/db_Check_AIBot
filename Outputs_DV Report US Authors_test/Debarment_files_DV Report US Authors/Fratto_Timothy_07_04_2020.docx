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Timothy Fratto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Neuropsychology Associates of Fairfax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Fairfax, VA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17:24:15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tto_Timoth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5:24:14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