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Lise Casady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South Florida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Tampa,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17:23:00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ady_Li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5:22:59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