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Jill Miyamura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Hawaii Health Information Corp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 , Hawaii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17:26:30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yamura_Jil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5:26:29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