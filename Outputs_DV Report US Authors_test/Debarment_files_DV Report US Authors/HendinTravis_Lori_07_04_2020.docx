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Lori HendinTravis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Phoenix Neurological Associates Ltd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Phoenix, Arizona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17:24:42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ndinTravis_Lor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5:24:41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