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Lloyd Kasper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Geisel School of Medicine at Dartmouth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Lebanon, NH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17:25:20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sper_Lloy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5:25:20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