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Mary Margaret Hillstrand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Mary Margaret Hillstrand ANP, LLC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Anchorage, Alaska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17:24:46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illstrand_Mary Margare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5:24:45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