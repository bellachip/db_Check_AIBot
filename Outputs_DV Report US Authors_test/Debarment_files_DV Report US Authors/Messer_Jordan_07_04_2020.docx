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Jordan Messer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Sanofi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sser_Jord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5:26:14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