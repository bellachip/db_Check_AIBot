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Jeff Gitt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North Valley Neurology and Sleep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>Phoenix, AZ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17:24:23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itt_Jef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5:24:22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