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Mitzi Williams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Multiple Sclerosis Center of Atlanta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Mableton, GA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17:28:17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lliams_Mitz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5:28:16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