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Bhupendra Khatri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The Regional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Milwaukee, Wisconsin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atri_Bhupend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5:25:27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