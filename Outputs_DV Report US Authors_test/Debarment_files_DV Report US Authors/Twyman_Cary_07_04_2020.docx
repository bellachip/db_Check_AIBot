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Cary Twyman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Associates in Neurology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Lexington, Kentucky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17:27:58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wyman_Car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5:27:57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