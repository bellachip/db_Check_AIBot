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Tammie Anderson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Envison Pharma Group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Philadelphia, Pennsylvania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17:22:13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nderson_Tammi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5:22:12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