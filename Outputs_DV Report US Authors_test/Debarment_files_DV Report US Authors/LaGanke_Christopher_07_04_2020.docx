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Christopher LaGanke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North Central Neurology Associates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Cullman, Alabama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17:25:38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Ganke_Christoph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5:25:37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