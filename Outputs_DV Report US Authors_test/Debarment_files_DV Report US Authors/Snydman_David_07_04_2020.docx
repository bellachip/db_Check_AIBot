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David Snydman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Tufts Medical Center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Boston, Massachusetts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17:27:34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nydman_Davi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5:27:33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