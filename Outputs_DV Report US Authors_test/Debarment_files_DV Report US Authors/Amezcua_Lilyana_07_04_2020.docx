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Lilyana Amezcua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USC, Keck School of Medicine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Los Angeles,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17:22:11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ezcua_Lilya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5:22:10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