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Zachary Contreras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Sutter Health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Sacramento,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17:23:25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reras_Zach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5:23:24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