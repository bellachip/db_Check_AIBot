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Marie Namey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Cleveland Clinic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Cleveland, Ohio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17:26:37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amey_Ma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5:26:36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