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Andrew Pachner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Geisel School of Medicine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Lebanon, New Hampshire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17:26:49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hner_Andr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5:26:48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