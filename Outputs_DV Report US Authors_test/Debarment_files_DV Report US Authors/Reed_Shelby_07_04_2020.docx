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Shelby Reed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Duke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North Carolina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17:27:10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ed_Shelb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5:27:10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