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Chiayi Chen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Providence Brain and Spine Institute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Portland, Oregon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17:23:10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_Chiay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5:23:09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