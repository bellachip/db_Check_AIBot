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Julie Mirra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Fishawack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Conshohocken, Pennsylvania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17:26:28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irra_Juli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5:26:27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