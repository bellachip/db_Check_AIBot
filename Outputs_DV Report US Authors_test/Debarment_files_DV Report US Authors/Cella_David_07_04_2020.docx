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David Cella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Northwestern U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Chicago, Illinois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17:23:05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la_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5:23:04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