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Nicholas Blondin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Associated Neurologists of Southern CT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Fairfield, CT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ndin_Nichol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5:22:45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