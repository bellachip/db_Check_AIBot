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Jeffrey Wilken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Neuropsychology Associates of Fairfax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Fairfax, Virginia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17:28:15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lken_Jeffre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5:28:14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