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Jui-Chen Yang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Duke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Durham, North Carolina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17:28:28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g_Jui-Ch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5:28:26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