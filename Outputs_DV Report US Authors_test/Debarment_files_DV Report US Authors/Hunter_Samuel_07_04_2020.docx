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Samuel Hunter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 xml:space="preserve">Advanced Neurosciences Institute 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Franklin, Tennessee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17:24:59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unter_Samue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5:24:58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