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Aliza Ben-Zacharia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CGD MS Center - Mount Sinai Hospital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New York, NY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17:22:38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n-Zacharia_Aliz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5:22:37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