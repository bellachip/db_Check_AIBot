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Daniel Wynn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 xml:space="preserve">Consultants in Neurology MS Center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Northbrook, Illinois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17:28:22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ynn_Dani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5:28:21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