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Patricia Coyle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Stony Brook University Medical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Stony Brook, New York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17:23:30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yle_Patrici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5:23:29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