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Stanley Cohan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Providence Brain and Spine Institute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Portland, Oregon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17:23:18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han_Stanle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5:23:17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