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Pallavi Mudumby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Humana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Gilbert, Arizona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17:26:34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dumby_Pallav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5:26:34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