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Mariko Kita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Virginia Mason Hosp &amp; Seattle Med Ctr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Seattle, Washington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17:25:30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ta_Marik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5:25:29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