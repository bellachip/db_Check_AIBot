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Lily JungHenson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Swedish Medical Center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Seattle, Washington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17:25:14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ungHenson_Lil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5:25:13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