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Lori Mayer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Central Texas Neurology Consultants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Round Rock, Texas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17:26:09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yer_Lor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5:26:08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