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Christina Chambers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California San Diego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San Diego,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17:23:07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mbers_Christ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5:23:06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