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Tanuja Chitnis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Brigham and Women's Hospital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tnis_Tanuj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