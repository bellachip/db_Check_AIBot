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Tetine Sentell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Hawaii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Hawaii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17:27:22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ell_Tet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5:27:21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