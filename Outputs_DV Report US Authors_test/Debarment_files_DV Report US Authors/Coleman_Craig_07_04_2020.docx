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Craig Coleman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Michigan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Hartford, Connecticut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17:23:23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eman_Crai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5:23:22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