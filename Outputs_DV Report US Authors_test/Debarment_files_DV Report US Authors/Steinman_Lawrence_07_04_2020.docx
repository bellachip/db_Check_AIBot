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Lawrence Steinman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Stanford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Stanford,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17:27:39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inman_Lawre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5:27:38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