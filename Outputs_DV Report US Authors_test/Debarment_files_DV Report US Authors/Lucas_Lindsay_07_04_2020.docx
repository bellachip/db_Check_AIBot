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Lindsay Lucas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Providence Brain and Spine Institute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Portland, Oregon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17:25:52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ucas_Lindsa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5:25:51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