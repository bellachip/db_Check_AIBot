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Rany Aburashed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 xml:space="preserve">Memorial Neurological Institute 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Owosso, Michigan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17:22:06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urashed_Ran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5:22:05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