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Edward Fox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University of Texas Medical Branch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Round Rock, TX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17:24:10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x_Edwar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5:24:09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