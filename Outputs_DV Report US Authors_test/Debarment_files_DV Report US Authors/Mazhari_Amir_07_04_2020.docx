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Amir Mazhari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Dent Neurologic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Buffalo, NY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17:26:11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zhari_Am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5:26:10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