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Zufan Yegezu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The University of Arizona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Tucson, Arizona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17:28:31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gezu_Zuf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5:28:30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