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David Margolin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Sanofi-Aventis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17:26:02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golin_Davi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5:26:01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