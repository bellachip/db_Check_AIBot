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Daniel Kantor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Florida Atlantic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Boca Raton, Florida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17:25:16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antor_Danie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5:25:15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