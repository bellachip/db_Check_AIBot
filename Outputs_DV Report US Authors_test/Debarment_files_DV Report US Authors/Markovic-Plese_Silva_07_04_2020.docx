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Silva Markovic-Plese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University of North Carolina, Neurology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 , North Carolina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17:26:04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ovic-Plese_Sil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5:26:03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