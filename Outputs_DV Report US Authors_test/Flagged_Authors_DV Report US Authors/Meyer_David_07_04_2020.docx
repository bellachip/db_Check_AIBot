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David Meyer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 xml:space="preserve">Triad Neurological Assoc 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Winston Salem, NC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Yes, individual appears on this list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17:26:18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yer_Davi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5:26:17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