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Francisco Gomez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MS Center of Northeastern NY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Latham, New York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Yes, individual appears on this list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17:24:28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mez_Francis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5:24:27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