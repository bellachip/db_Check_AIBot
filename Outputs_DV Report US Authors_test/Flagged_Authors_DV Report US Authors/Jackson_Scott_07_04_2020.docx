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Scott Jackson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Baton Rouge Clinic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Baton Rouge, Louisiana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17:25:09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ckson_Scot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5:25:08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