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Keith Edwards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Center of NE New York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Latham, NY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17:23:58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wards_Kei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5:23:57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