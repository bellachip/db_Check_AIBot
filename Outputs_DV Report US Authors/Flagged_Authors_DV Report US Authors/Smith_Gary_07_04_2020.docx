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Gary Smith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University of Michigan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Ann Arbor, Michigan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Yes, individual appears on this list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17:27:29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mith_Gar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5:27:28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