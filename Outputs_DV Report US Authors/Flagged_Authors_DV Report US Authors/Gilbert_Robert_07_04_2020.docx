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Robert Gilbert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Peachtree Neurological Clinic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Atlanta, Georgia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Yes, individual appears on this list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17:24:20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lbert_Robe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5:24:19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