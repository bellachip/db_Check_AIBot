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Tamara Miller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Advanced Neurology of Colorado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Fort Collins, Colorado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Yes, individual appears on this list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17:26:23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ller_Tama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5:26:22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