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Jeffrey Gross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Associated Neurologists Southern CT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Fairfield, Connecticut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17:24:35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oss_Jeffre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5:24:34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