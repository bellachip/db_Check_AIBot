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Cathy Meyer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Consultants in Neurology MS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Northbrook, Illinois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17:26:20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yer_Cath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5:26:19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