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Timothy Vartanian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Weill Cornell Medical College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17:28:05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rtanian_Timot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5:28:04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