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Tamela Stuchiner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Providence Brain and Spine Institute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Portland, Oregon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17:27:41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chiner_Tam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5:27:40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