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Jill Digiovanni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Envision Pharma Group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17:23:48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giovanni_Ji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5:23:46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