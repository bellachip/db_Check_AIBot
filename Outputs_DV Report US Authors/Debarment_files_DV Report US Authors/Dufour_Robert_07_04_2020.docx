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Robert Dufour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Humana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Louisville, Kentucky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17:23:53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four_Robe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5:23:52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