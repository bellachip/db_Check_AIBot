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Yan Liu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TechData Service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King of Prussia,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17:25:45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u_Y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5:25:44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