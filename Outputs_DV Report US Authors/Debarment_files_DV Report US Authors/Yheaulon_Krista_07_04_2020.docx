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Krista Yheaulon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17:28:33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heaulon_Kris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5:28:32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