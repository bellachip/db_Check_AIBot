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Ann Doan-Do Bass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Neurology Center of San Antonio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San Antonio, Texas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17:22:33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s_Ann Doan-D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5:22:32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