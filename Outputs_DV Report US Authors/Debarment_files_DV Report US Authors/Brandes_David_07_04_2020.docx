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David Brandes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Hope Neurology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Knoxville, Tennessee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17:22:53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ndes_Davi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5:22:52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