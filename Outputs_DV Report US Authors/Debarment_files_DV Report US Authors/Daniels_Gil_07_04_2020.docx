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Gil Daniels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Thyroid Associates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17:23:40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iels_G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5:23:39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