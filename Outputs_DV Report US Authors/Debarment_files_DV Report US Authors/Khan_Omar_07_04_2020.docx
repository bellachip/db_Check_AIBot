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Omar Khan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Wayne State U School of Medicine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Detroit, Michigan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17:25:25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an_Om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5:25:24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