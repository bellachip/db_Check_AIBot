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Richard Able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Sanofi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17:22:04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le_Rich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5:22:03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