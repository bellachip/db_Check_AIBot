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William David Honeycutt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Neurology Associates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Maitland, Florida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17:24:49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neycutt_William Dav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5:24:48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