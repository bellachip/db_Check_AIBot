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Brian Steingo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Fort Lauderdale MS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Sunrise,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ingo_Bri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5:27:36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