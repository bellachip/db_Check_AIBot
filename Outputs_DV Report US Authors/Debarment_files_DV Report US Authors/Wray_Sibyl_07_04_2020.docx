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Sibyl Wray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Hope Neurology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Knoxville, Tennessee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17:28:19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ray_Siby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5:28:19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