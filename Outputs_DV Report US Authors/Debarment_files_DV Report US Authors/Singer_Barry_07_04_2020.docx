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Barry Singer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MS Center for Innovations in Care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St. Louis, Missouri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17:27:27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nger_Barr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5:27:26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