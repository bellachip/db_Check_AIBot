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Carolina Ionete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UMass Memorial Medical Ctr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Worcester,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17:25:07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nete_Carol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5:25:06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