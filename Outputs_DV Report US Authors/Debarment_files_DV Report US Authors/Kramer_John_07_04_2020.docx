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John Kramer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Wheaton Franciscan Regional MS Center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Milwaukee, Wisconsin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17:25:33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ramer_Joh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5:25:32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