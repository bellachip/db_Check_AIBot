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Noopur Mandrekar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Envision Pharma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17:25:59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drekar_Noopu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5:25:58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