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Jeffrey Dunn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 xml:space="preserve">Magellan Rx Management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Salt Lake City, Utah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17:23:56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nn_Jeffre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5:23:55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