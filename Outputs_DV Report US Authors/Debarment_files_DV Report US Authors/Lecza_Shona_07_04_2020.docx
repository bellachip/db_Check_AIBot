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Shona Lecza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Evidence Scientific Solutions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Southport, CT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17:25:40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za_Sho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5:25:39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