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Dario Zagar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Associated Neurologists of Southern CT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Fairfield, CT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17:28:36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Zagar_Dari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5:28:35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