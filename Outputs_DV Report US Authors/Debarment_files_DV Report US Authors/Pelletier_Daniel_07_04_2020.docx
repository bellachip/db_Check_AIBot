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Daniel Pelletier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USC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Los Angeles,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17:27:01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lletier_Dani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5:27:00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