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Valerie Zediak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17:28:41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ediak_Vale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5:28:40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