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George Hutton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Maxine Mesinger MultipleSclerosis Clinic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Houston, TX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17:25:01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utton_Geor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5:25:00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