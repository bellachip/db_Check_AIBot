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Viktor Chirikov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Pharmerit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Maryland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17:23:12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rikov_Vik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5:23:11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