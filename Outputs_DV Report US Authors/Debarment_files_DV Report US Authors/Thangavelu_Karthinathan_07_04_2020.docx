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Karthinathan Thangavelu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EMD Serono, Inc.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Billerica,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17:27:51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angavelu_Karthinath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5:27:50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