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Robert Fox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Mellen Center for Multiple Sclerosis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Cleveland,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17:24:13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x_Robe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5:24:12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