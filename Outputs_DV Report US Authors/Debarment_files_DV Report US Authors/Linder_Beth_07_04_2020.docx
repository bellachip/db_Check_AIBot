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Beth Linder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UBC-Envision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17:25:43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der_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5:25:42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