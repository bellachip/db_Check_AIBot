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Philip deJager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Brigham &amp; Women’s Hospital, Harvard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 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17:23:42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Jager_Phili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5:23:41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