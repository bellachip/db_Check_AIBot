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Reed Johnson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Duke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 , North Carolina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17:25:11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ohnson_Re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5:25:10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