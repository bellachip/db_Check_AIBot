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Alden Smith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formerly of Sanofi-Aventis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17:27:32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ith_Ald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5:27:31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