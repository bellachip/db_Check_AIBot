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Mark Agius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UC Davis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Sacramento, California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17:22:09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ius_Mar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5:22:08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