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Glen Markowitz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Columbia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New York, New York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17:26:06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owitz_Gl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5:26:05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