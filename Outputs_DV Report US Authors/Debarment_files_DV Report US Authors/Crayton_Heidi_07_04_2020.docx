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Heidi Crayton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MS Center of Greater Washington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Vienna, Virginia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17:23:33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ayton_Heid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5:23:32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