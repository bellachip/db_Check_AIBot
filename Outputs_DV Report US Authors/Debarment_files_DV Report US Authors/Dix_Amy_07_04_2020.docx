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Amy Dix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Kansas City MS Center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Prairie Village, KS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17:23:51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x_Am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5:23:50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