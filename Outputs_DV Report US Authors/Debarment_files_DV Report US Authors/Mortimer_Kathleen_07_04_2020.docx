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Kathleen Mortimer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OM1 Outcomes and Advanced Analytics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Boston, Massachusetts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17:26:32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rtimer_Kathlee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5:26:31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