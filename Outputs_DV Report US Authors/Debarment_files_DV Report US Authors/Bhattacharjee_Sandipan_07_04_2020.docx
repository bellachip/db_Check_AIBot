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Debarment Check</w:t>
      </w:r>
    </w:p>
    <w:p>
      <w:r>
        <w:t>Prior to being invited to participate in development/authoring of a publication sponsored by Genzyme/Sanofi, a debarment check must be completed for each US author.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Author Information</w:t>
            </w:r>
          </w:p>
        </w:tc>
        <w:tc>
          <w:tcPr>
            <w:tcW w:type="dxa" w:w="4320"/>
            <w:shd w:fill="#E6E6FA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Author Name</w:t>
            </w:r>
          </w:p>
        </w:tc>
        <w:tc>
          <w:tcPr>
            <w:tcW w:type="dxa" w:w="4320"/>
          </w:tcPr>
          <w:p>
            <w:r>
              <w:t>Sandipan Bhattacharjee</w:t>
            </w:r>
          </w:p>
        </w:tc>
      </w:tr>
      <w:tr>
        <w:tc>
          <w:tcPr>
            <w:tcW w:type="dxa" w:w="4320"/>
          </w:tcPr>
          <w:p>
            <w:r>
              <w:t>Name of Institution/Organization</w:t>
            </w:r>
          </w:p>
        </w:tc>
        <w:tc>
          <w:tcPr>
            <w:tcW w:type="dxa" w:w="4320"/>
          </w:tcPr>
          <w:p>
            <w:r>
              <w:t>University of Arizona</w:t>
            </w:r>
          </w:p>
        </w:tc>
      </w:tr>
      <w:tr>
        <w:tc>
          <w:tcPr>
            <w:tcW w:type="dxa" w:w="4320"/>
          </w:tcPr>
          <w:p>
            <w:r>
              <w:t>City, State</w:t>
            </w:r>
          </w:p>
        </w:tc>
        <w:tc>
          <w:tcPr>
            <w:tcW w:type="dxa" w:w="4320"/>
          </w:tcPr>
          <w:p>
            <w:r>
              <w:t>Tucson, Arizona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Source for Search</w:t>
            </w:r>
          </w:p>
        </w:tc>
        <w:tc>
          <w:tcPr>
            <w:tcW w:type="dxa" w:w="4320"/>
            <w:shd w:fill="#E6E6FA"/>
          </w:tcPr>
          <w:p>
            <w:r>
              <w:t>Result</w:t>
            </w:r>
          </w:p>
        </w:tc>
      </w:tr>
      <w:tr>
        <w:tc>
          <w:tcPr>
            <w:tcW w:type="dxa" w:w="4320"/>
          </w:tcPr>
          <w:p>
            <w:r>
              <w:t>Office of Inspectors General List of Excluded Individuals.</w:t>
            </w:r>
          </w:p>
        </w:tc>
        <w:tc>
          <w:tcPr>
            <w:tcW w:type="dxa" w:w="4320"/>
          </w:tcPr>
          <w:p>
            <w:r>
              <w:t>No, individual is not listed</w:t>
            </w:r>
          </w:p>
        </w:tc>
      </w:tr>
    </w:tbl>
    <w:p>
      <w:r>
        <w:br/>
        <w:t>If the potential author is listed on any of the above, they may not be invited to author a publication sponsored by Genzyme or Sanofi; advise publication lead of findings of this search.</w:t>
      </w:r>
    </w:p>
    <w:p>
      <w:r>
        <w:t>Once the debarment check has been completed, upload this document to the appropriate record in Datavision.</w:t>
      </w:r>
    </w:p>
    <w:p>
      <w:r>
        <w:rPr>
          <w:b/>
        </w:rPr>
        <w:t>Debarment check completed by: Krista Yheaulon</w:t>
        <w:br/>
      </w:r>
      <w:r>
        <w:rPr>
          <w:b/>
        </w:rPr>
        <w:t>Date check completed: 07-April-2020 17:22:43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2146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hattacharjee_Sandipa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46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Search conducted 4/7/2020 5:22:42 PM EST on OIG LEIE Exclusions database. Source data updated on 3/10/2020 11:00:00 AM EST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