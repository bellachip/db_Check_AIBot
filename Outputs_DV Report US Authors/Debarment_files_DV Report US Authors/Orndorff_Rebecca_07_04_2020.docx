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Rebecca Orndorff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Envision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Alabama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17:26:46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ndorff_Rebec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5:26:45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