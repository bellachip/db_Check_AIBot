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Timothy Vollmer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Colorado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Aurora, Colorado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17:28:08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lmer_Timot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5:28:07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