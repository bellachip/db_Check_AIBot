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Flavia Nelson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Minnesota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17:26:39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lson_Flav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5:26:38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