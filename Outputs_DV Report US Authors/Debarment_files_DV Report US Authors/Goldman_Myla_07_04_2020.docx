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Myla Goldman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The University of Virginia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Virginia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ldman_My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5:24:24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