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George Gomez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Envision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17:24:30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mez_Geor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5:24:29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