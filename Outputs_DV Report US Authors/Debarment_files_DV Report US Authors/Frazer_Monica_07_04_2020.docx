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Monica Frazer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Optum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Minnesota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17:24:18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zer_Moni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5:24:17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