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Timothy Thoits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SHMG Hospitalists Neurology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Grand Rapids, Michigan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17:27:53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hoits_Timoth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5:27:52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