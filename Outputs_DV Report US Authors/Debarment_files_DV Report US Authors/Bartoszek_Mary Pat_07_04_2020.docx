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Mary Pat Bartoszek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 xml:space="preserve">River Hills Neurology Clinic           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Loveland, Ohio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17:22:30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toszek_Mary Pa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5:22:29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