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Maria Melanson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Sanofi-Aventis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17:26:13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lanson_Ma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5:26:12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