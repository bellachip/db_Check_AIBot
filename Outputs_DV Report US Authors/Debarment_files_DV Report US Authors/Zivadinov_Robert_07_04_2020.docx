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Robert Zivadinov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Buffalo Neuroimaging Analysis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Buffalo, New York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17:28:48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ivadinov_Robe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5:28:47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