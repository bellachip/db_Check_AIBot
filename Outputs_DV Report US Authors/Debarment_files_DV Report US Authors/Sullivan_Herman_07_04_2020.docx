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Herman Sullivan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St. Mary's Health Care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Grand Rapids, Michigan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17:27:46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llivan_Herm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5:27:45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