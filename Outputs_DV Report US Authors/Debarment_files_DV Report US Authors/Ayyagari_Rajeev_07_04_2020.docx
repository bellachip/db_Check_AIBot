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Rajeev Ayyagari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Analysis Group, Inc.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Boston,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17:22:15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yyagari_Rajee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5:22:14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