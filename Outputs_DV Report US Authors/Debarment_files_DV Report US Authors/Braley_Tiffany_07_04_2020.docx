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Tiffany Braley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University of Michigan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Ann Arbor, Michigan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17:22:50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ley_Tiff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5:22:50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