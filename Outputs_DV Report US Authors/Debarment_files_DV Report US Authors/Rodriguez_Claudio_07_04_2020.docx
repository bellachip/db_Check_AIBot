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Claudio Rodriguez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Sunovion Pharmaceuticals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Marborough,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17:27:13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driguez_Claudi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5:27:12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