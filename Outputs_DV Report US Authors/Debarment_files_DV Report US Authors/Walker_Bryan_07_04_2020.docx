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Bryan Walker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Duke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Durham, NC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17:28:10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lker_Bry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5:28:09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