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Christina Caon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MS Ctr &amp; Neuroimaging Laboratory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Detroit, Michigan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17:22:58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on_Christ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5:22:57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