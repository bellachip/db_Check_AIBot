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Sourav Santra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Cytel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Cambridge, Maine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17:27:17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tra_Soura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5:27:16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