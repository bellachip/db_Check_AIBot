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Bhupendra INACTIVE-Khatri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Center for Neurological Disorders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Milwaukee, Wisconsin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17:25:04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ACTIVE-Khatri_Bhupendr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5:25:03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