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Steven Hass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Formerly of Sanofi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17:24:39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ass_Stev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5:24:38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