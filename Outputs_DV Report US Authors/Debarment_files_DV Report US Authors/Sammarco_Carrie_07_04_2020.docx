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Carrie Sammarco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NYU Langone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New York, NY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17:27:15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marco_Car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5:27:14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