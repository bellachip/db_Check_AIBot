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Annette Okai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MS Treatment Center of Dallas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Dallas, Texas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17:26:44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ai_Annet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5:26:43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