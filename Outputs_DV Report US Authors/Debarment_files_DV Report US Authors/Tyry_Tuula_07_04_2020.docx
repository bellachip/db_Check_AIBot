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Tuula Tyry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Dignity Health, SJHMC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AZ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17:28:00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yry_Tu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5:28:00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