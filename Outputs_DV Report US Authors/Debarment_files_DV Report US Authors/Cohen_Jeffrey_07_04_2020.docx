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Jeffrey Cohen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Cleveland Clinic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Cleveland,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hen_Jeffr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5:23:19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