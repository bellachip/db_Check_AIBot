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Jenny Ravenscroft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KC MS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Overland Park, Kansas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17:27:08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venscroft_Jen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5:27:07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