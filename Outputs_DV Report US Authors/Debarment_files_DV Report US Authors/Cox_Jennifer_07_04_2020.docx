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Jennifer Cox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Buffalo Neuroimaging Analysis Center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Buffalo, New York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17:23:28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x_Jennif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5:23:27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