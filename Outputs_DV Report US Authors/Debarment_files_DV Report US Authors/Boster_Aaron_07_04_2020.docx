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Aaron Boster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The Boster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Columbus,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ster_Aar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5:22:47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