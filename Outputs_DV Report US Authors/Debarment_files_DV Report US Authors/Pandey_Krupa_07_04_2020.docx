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Krupa Pandey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Hackensack University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Hackensack, New Jersey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17:26:51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ndey_Kru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5:26:50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