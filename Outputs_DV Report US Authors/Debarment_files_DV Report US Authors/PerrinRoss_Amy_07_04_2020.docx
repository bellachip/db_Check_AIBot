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Amy PerrinRoss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Loyola University Chicago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Maywood, Illinois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17:27:03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rinRoss_Am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5:27:02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