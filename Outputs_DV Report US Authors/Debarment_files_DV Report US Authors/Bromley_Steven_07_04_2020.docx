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Steven Bromley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Bromley Neurology, PC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Audubon, NJ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17:22:55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mley_Stev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5:22:54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