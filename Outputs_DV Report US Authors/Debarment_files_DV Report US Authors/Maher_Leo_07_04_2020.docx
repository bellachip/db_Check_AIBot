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Leo Maher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Neuro Hawaii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 , Hawaii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17:25:54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her_Le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5:25:54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