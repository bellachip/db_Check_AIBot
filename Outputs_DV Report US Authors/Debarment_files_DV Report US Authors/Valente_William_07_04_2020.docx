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William Valente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Maryland School of Med.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Alabama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17:28:03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te_Willi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5:28:02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