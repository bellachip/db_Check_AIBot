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Mark Cascione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South Tampa Multiple Sclerosis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Tampa, Florida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17:23:02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scione_M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5:23:01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