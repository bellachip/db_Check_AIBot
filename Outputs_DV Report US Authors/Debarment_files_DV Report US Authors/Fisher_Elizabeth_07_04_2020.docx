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Elizabeth Fisher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Cleveland Clinic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Cleveland,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17:24:06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sher_Eliz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5:24:05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