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Adnan Subei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Memorial Healthcare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Hollywood, Florida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17:27:43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ei_Adn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5:27:43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