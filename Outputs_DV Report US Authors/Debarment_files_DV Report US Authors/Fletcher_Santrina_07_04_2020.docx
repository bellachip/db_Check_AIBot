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Santrina Fletcher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River Hills Neurology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Cincinnati, Ohio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17:24:08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tcher_Santri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5:24:07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