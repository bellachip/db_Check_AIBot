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Carlo Tornatore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Georgetown University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Washington, District of Columbia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17:27:56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rnatore_Car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5:27:55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