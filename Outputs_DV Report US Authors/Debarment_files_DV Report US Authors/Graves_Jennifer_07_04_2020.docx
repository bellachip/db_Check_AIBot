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Jennifer Graves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University of California San Francisco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San Francisco, California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17:24:32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ves_Jennif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5:24:31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