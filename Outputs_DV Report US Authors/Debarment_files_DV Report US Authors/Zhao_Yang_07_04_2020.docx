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Yang Zhao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Independent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Cambridge, Massachusetts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17:28:46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Zhao_Yan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5:28:45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