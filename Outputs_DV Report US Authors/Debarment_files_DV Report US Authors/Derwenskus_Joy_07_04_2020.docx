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Joy Derwenskus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 xml:space="preserve">Murfreesboro Medical Clinic 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Murfreesboro, TN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17:23:45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rwenskus_Joy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5:23:44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