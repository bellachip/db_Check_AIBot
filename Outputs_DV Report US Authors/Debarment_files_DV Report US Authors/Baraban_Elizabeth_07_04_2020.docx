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Elizabeth Baraban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Providence Brain and Spine Institute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Portland, Oregon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17:22:28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aban_Eliza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5:22:27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