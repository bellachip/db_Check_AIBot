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Shelby Huang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Biogen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17:24:54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uang_Shelb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5:24:53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