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Regina Berkovich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Synergy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Los Angeles,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17:22:41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rkovich_Regin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5:22:40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