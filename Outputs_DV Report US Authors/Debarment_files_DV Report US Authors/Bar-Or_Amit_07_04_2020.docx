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Amit Bar-Or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Pennsylvania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17:22:25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-Or_Am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5:22:24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