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Augusto Miravalle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University of Florida Neurology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Gainesville, Florida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17:26:25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ravalle_Augu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5:26:24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