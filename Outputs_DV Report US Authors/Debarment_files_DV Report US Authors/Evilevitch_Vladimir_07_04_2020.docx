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Vladimir Evilevitch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Shire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17:24:01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ilevitch_Vladim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5:24:00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