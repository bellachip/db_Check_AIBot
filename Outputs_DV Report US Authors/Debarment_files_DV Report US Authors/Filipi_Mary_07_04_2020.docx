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Mary Filipi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MS Center of Nebraska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Lincoln, Nebraska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17:24:03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ipi_Ma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5:24:02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