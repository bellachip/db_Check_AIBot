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Wei Zhang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Sanofi-Aventis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17:28:43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hang_We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5:28:42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