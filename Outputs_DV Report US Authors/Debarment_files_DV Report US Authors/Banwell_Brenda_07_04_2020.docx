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Brenda Banwell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Children's Hospital of Philadelphia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Philadelphia, Pennsylvania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17:22:22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nwell_Brend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5:22:21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