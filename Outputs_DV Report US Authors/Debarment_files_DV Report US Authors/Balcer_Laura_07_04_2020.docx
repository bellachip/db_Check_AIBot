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Laura Balcer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NYU Langone Medical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New York, New York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17:22:20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lcer_Laur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5:22:19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