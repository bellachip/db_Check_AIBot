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Howard Weiner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Brigham &amp; Womens Hosp Ctr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17:28:12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iner_How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5:28:11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