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Johanne Kaplan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Formerly of Sanofi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Framingham, Massachusetts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17:25:18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plan_Johan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5:25:17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