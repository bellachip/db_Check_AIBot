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Adam Cuker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Pennsylvania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Philadelphia, Pennsylvania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17:23:35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ker_Ad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5:23:34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