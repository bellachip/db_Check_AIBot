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Fred Lublin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 xml:space="preserve">Corinne Goldsmith Dickinson Center 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New York, New York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17:25:50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ublin_Fr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5:25:49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