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Matthew Mandel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Sanofi-Aventis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17:25:57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del_Matth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5:25:56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