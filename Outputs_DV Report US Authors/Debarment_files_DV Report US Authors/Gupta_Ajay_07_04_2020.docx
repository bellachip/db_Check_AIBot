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Ajay Gupta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Fort Wayne Neurological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Fort Wayne, Indiana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17:24:37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upta_Aja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5:24:36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