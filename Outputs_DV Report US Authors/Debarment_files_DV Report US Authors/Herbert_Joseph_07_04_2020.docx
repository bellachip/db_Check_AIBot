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Joseph Herbert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NYU Medical Center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New York, NY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17:24:44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rbert_Jose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5:24:43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