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Scott Zamvil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UCSF School of Medicine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San Francisco,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17:28:39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amvil_Scot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5:28:38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