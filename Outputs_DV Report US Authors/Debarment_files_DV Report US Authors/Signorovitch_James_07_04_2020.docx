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James Signorovitch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Analysis Group, Inc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Boston,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17:27:24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orovitch_Jam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5:27:23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