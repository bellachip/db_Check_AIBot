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Michael Panzara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Wave Life Sciences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17:26:53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nzara_Micha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5:26:53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