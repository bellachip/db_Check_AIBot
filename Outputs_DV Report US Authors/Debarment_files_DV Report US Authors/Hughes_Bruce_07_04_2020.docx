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Bruce Hughes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Ruan Multiple Sclerosis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Des Moines, Iowa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17:24:56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ghes_Bru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5:24:55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