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Deborah Taira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Hawaii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Hilo, Hawaii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ira_Debora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5:27:47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