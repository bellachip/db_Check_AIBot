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Linda Kasten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Prometrika LLC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Cambridge,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17:25:23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sten_Lind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5:25:22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