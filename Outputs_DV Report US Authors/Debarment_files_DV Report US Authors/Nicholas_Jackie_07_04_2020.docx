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Jackie Nicholas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OhioHealth Neurological Physicians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17:26:42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cholas_Jack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5:26:41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