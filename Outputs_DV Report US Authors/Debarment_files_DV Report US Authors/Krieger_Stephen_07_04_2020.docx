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Stephen Krieger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Mount Sinai Hospital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17:25:36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rieger_Steph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5:25:35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