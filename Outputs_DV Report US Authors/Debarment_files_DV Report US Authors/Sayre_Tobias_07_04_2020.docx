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Tobias Sayre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Doctor Evidence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Santa Monica, California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17:27:20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yre_Tobia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5:27:19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