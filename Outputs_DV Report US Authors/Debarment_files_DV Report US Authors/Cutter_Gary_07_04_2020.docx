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Gary Cutter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UAB School of Public Health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Birmingham, Alabama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tter_G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5:23:37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